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PureLaundry Service Website Code</w:t>
      </w:r>
    </w:p>
    <w:p>
      <w:r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&lt;title&gt;PureLaundry Service&lt;/title&gt;</w:t>
        <w:br/>
        <w:t xml:space="preserve">    &lt;style&gt;</w:t>
        <w:br/>
        <w:t xml:space="preserve">        body { font-family: Arial, sans-serif; margin: 0; padding: 0; background-color: #f8f8f8; }</w:t>
        <w:br/>
        <w:t xml:space="preserve">        header { background: #007bff; color: white; text-align: center; padding: 20px; font-size: 24px; }</w:t>
        <w:br/>
        <w:t xml:space="preserve">        .container { width: 80%; margin: auto; padding: 20px; }</w:t>
        <w:br/>
        <w:t xml:space="preserve">        .section { background: white; padding: 20px; margin-bottom: 20px; border-radius: 5px; }</w:t>
        <w:br/>
        <w:t xml:space="preserve">        footer { background: #333; color: white; text-align: center; padding: 10px; position: fixed; bottom: 0; width: 100%; }</w:t>
        <w:br/>
        <w:t xml:space="preserve">    &lt;/style&gt;</w:t>
        <w:br/>
        <w:t>&lt;/head&gt;</w:t>
        <w:br/>
        <w:t>&lt;body&gt;</w:t>
        <w:br/>
        <w:t xml:space="preserve">    &lt;header&gt;</w:t>
        <w:br/>
        <w:t xml:space="preserve">        PureLaundry Service</w:t>
        <w:br/>
        <w:t xml:space="preserve">    &lt;/header&gt;</w:t>
        <w:br/>
        <w:t xml:space="preserve">    &lt;div class="container"&gt;</w:t>
        <w:br/>
        <w:t xml:space="preserve">        &lt;div class="section"&gt;</w:t>
        <w:br/>
        <w:t xml:space="preserve">            &lt;h2&gt;About Us&lt;/h2&gt;</w:t>
        <w:br/>
        <w:t xml:space="preserve">            &lt;p&gt;PureLaundry Service is a professional laundry and dry-cleaning business located at Ilaje Road, Bariga, Lagos, Nigeria. We provide high-quality and affordable services to residents and businesses in the area.&lt;/p&gt;</w:t>
        <w:br/>
        <w:t xml:space="preserve">        &lt;/div&gt;</w:t>
        <w:br/>
        <w:t xml:space="preserve">        &lt;div class="section"&gt;</w:t>
        <w:br/>
        <w:t xml:space="preserve">            &lt;h2&gt;Our Services&lt;/h2&gt;</w:t>
        <w:br/>
        <w:t xml:space="preserve">            &lt;ul&gt;</w:t>
        <w:br/>
        <w:t xml:space="preserve">                &lt;li&gt;Washing, Drying, and Ironing&lt;/li&gt;</w:t>
        <w:br/>
        <w:t xml:space="preserve">                &lt;li&gt;Dry Cleaning&lt;/li&gt;</w:t>
        <w:br/>
        <w:t xml:space="preserve">                &lt;li&gt;Pickup and Delivery Service&lt;/li&gt;</w:t>
        <w:br/>
        <w:t xml:space="preserve">            &lt;/ul&gt;</w:t>
        <w:br/>
        <w:t xml:space="preserve">        &lt;/div&gt;</w:t>
        <w:br/>
        <w:t xml:space="preserve">        &lt;div class="section"&gt;</w:t>
        <w:br/>
        <w:t xml:space="preserve">            &lt;h2&gt;Pricing &amp; Payment&lt;/h2&gt;</w:t>
        <w:br/>
        <w:t xml:space="preserve">            &lt;p&gt;Each customer's laundry is charged at ₦400 per item. Our staff are paid ₦150 per item washed and ironed. Payment is calculated daily and paid weekly.&lt;/p&gt;</w:t>
        <w:br/>
        <w:t xml:space="preserve">        &lt;/div&gt;</w:t>
        <w:br/>
        <w:t xml:space="preserve">        &lt;div class="section"&gt;</w:t>
        <w:br/>
        <w:t xml:space="preserve">            &lt;h2&gt;Contact Us&lt;/h2&gt;</w:t>
        <w:br/>
        <w:t xml:space="preserve">            &lt;p&gt;Email: contact@purelaundry.com&lt;/p&gt;</w:t>
        <w:br/>
        <w:t xml:space="preserve">            &lt;p&gt;Phone: +234 123 456 7890&lt;/p&gt;</w:t>
        <w:br/>
        <w:t xml:space="preserve">            &lt;p&gt;Address: Ilaje Road, Bariga, Lagos, Nigeria&lt;/p&gt;</w:t>
        <w:br/>
        <w:t xml:space="preserve">        &lt;/div&gt;</w:t>
        <w:br/>
        <w:t xml:space="preserve">    &lt;/div&gt;</w:t>
        <w:br/>
        <w:t xml:space="preserve">    &lt;footer&gt;</w:t>
        <w:br/>
        <w:t xml:space="preserve">        &amp;copy; 2024 PureLaundry Service. All Rights Reserved.</w:t>
        <w:br/>
        <w:t xml:space="preserve">    &lt;/footer&gt;</w:t>
        <w:br/>
        <w:t>&lt;/body&gt;</w:t>
        <w:br/>
        <w:t>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